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pPr>
        <w:pStyle w:val="Title"/>
      </w:pPr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 and underlined.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